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5EF" w:rsidRPr="00EF75EF" w:rsidRDefault="00EF75EF" w:rsidP="00EF75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5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KIDUS AREGA</w:t>
      </w:r>
    </w:p>
    <w:p w:rsidR="00EF75EF" w:rsidRPr="00EF75EF" w:rsidRDefault="00EF75EF" w:rsidP="00EF75EF">
      <w:r w:rsidRPr="00EF75EF">
        <w:t xml:space="preserve">KidusTadesseArega@gmail.com </w:t>
      </w:r>
      <w:r w:rsidR="00255B3E" w:rsidRPr="00EF75EF">
        <w:t>|</w:t>
      </w:r>
      <w:r w:rsidR="00255B3E">
        <w:t xml:space="preserve"> </w:t>
      </w:r>
      <w:r w:rsidR="00255B3E">
        <w:rPr>
          <w:bCs/>
        </w:rPr>
        <w:t>Kidustadessecode.github.io</w:t>
      </w:r>
      <w:r w:rsidRPr="00EF75EF">
        <w:rPr>
          <w:bCs/>
        </w:rPr>
        <w:t>/profile</w:t>
      </w:r>
    </w:p>
    <w:p w:rsidR="00DC005A" w:rsidRDefault="00000000" w:rsidP="00EF75EF">
      <w:r>
        <w:t>PROFESSIONAL SUMMARY</w:t>
      </w:r>
    </w:p>
    <w:p w:rsidR="00EF75EF" w:rsidRPr="00EF75EF" w:rsidRDefault="00EF75EF" w:rsidP="00EF75EF">
      <w:r w:rsidRPr="00EF75EF">
        <w:t>Software Engineer-Developer with over 7 years of experience in information technology with a specialty in full-stack web development and database development. Self-directed specialist in evaluating, assessing, developing, and implementing websites, applications, databases, and software’s alike, while supporting client’s needs throughout project life cycle.</w:t>
      </w:r>
      <w:r>
        <w:t xml:space="preserve"> </w:t>
      </w:r>
      <w:r w:rsidRPr="00EF75EF">
        <w:t>Impactful organizational skills with a prowess in cross-functional team communication and leadership. Expertise in software testing, troubleshooting, data analysis, identifying issues while finding effective solutions and providing program development documentation.</w:t>
      </w:r>
    </w:p>
    <w:p w:rsidR="00DC005A" w:rsidRDefault="00000000">
      <w:pPr>
        <w:pStyle w:val="Heading2"/>
      </w:pPr>
      <w:r>
        <w:t>TECHNICAL SKILLS</w:t>
      </w:r>
    </w:p>
    <w:p w:rsidR="0092287E" w:rsidRDefault="00000000">
      <w:r w:rsidRPr="00255B3E">
        <w:rPr>
          <w:b/>
          <w:bCs/>
        </w:rPr>
        <w:t>Frontend</w:t>
      </w:r>
      <w:r>
        <w:t xml:space="preserve">: </w:t>
      </w:r>
      <w:r w:rsidR="00094E11">
        <w:t xml:space="preserve">JavaScript (ES6+), </w:t>
      </w:r>
      <w:r>
        <w:t xml:space="preserve">ReactJS, </w:t>
      </w:r>
      <w:r w:rsidR="00094E11">
        <w:t xml:space="preserve">Vue.js, Next.js, </w:t>
      </w:r>
      <w:r>
        <w:t>Redux, HTML5, CSS3, Tailwind, Storybook</w:t>
      </w:r>
      <w:r>
        <w:br/>
      </w:r>
      <w:r w:rsidRPr="00255B3E">
        <w:rPr>
          <w:b/>
          <w:bCs/>
        </w:rPr>
        <w:t>Backend</w:t>
      </w:r>
      <w:r>
        <w:t>:</w:t>
      </w:r>
      <w:r w:rsidR="00EF75EF">
        <w:t xml:space="preserve"> </w:t>
      </w:r>
      <w:r>
        <w:t xml:space="preserve"> Node.js, Express.js, </w:t>
      </w:r>
      <w:proofErr w:type="spellStart"/>
      <w:r>
        <w:t>GraphQL</w:t>
      </w:r>
      <w:proofErr w:type="spellEnd"/>
      <w:r>
        <w:t>, REST APIs, JWT Authentication</w:t>
      </w:r>
      <w:r>
        <w:br/>
      </w:r>
      <w:r w:rsidRPr="00255B3E">
        <w:rPr>
          <w:b/>
          <w:bCs/>
        </w:rPr>
        <w:t>Testing</w:t>
      </w:r>
      <w:r>
        <w:t>:</w:t>
      </w:r>
      <w:r w:rsidR="00EF75EF">
        <w:t xml:space="preserve"> </w:t>
      </w:r>
      <w:r>
        <w:t>Jest, Mocha, Chai, Enzyme</w:t>
      </w:r>
      <w:r>
        <w:br/>
      </w:r>
      <w:r w:rsidRPr="00255B3E">
        <w:rPr>
          <w:b/>
          <w:bCs/>
        </w:rPr>
        <w:t>Databases</w:t>
      </w:r>
      <w:r>
        <w:t>: MongoDB, MySQL, PostgreSQL, Redis</w:t>
      </w:r>
      <w:r w:rsidR="00255B3E">
        <w:t xml:space="preserve">, </w:t>
      </w:r>
      <w:r w:rsidR="00255B3E">
        <w:rPr>
          <w:rFonts w:ascii="Arial" w:hAnsi="Arial" w:cs="Arial"/>
          <w:color w:val="000000" w:themeColor="text1"/>
        </w:rPr>
        <w:t>Oracle</w:t>
      </w:r>
      <w:r>
        <w:br/>
      </w:r>
      <w:r w:rsidRPr="00255B3E">
        <w:rPr>
          <w:b/>
          <w:bCs/>
        </w:rPr>
        <w:t>DevOps &amp; Tools</w:t>
      </w:r>
      <w:r>
        <w:t>: Docker, Jenkins, Git/GitHub, AWS (S3, EC2, RDS, Lambda), NGINX, PM2</w:t>
      </w:r>
      <w:r w:rsidR="009758A3">
        <w:t>, Postmen</w:t>
      </w:r>
      <w:r>
        <w:br/>
      </w:r>
      <w:r w:rsidR="0092287E" w:rsidRPr="00255B3E">
        <w:rPr>
          <w:b/>
          <w:bCs/>
        </w:rPr>
        <w:t>Other Tools</w:t>
      </w:r>
      <w:r w:rsidR="0092287E">
        <w:t>: Figma, Adobe XD, Webpack, Babel</w:t>
      </w:r>
      <w:r w:rsidR="0092287E">
        <w:br/>
      </w:r>
      <w:r w:rsidR="0092287E" w:rsidRPr="0092287E">
        <w:rPr>
          <w:b/>
          <w:bCs/>
        </w:rPr>
        <w:t>Operating Systems</w:t>
      </w:r>
      <w:r w:rsidR="0092287E">
        <w:rPr>
          <w:b/>
          <w:bCs/>
        </w:rPr>
        <w:t>:</w:t>
      </w:r>
      <w:r w:rsidR="0092287E">
        <w:t xml:space="preserve"> </w:t>
      </w:r>
      <w:r w:rsidR="0092287E" w:rsidRPr="0092287E">
        <w:t>Linux, Unix</w:t>
      </w:r>
    </w:p>
    <w:p w:rsidR="00DC005A" w:rsidRDefault="00000000">
      <w:pPr>
        <w:pStyle w:val="Heading2"/>
      </w:pPr>
      <w:r>
        <w:t>PROFESSIONAL EXPERIENCE</w:t>
      </w:r>
    </w:p>
    <w:p w:rsidR="00DC005A" w:rsidRDefault="00000000">
      <w:pPr>
        <w:pStyle w:val="Heading3"/>
      </w:pPr>
      <w:r>
        <w:t>Software Engineer</w:t>
      </w:r>
    </w:p>
    <w:p w:rsidR="00DC005A" w:rsidRDefault="00000000">
      <w:r>
        <w:t>ZFN Consulting, Silver Spring, MD</w:t>
      </w:r>
    </w:p>
    <w:p w:rsidR="00DC005A" w:rsidRDefault="00000000">
      <w:r>
        <w:t>June 2020 – January 2024</w:t>
      </w:r>
    </w:p>
    <w:p w:rsidR="00014FC5" w:rsidRPr="00014FC5" w:rsidRDefault="00014FC5" w:rsidP="00014FC5">
      <w:pPr>
        <w:spacing w:after="0"/>
      </w:pPr>
      <w:r w:rsidRPr="00014FC5">
        <w:t>- Developed web applications using React, NodeJS MongoDB and Shell Script.</w:t>
      </w:r>
    </w:p>
    <w:p w:rsidR="00014FC5" w:rsidRPr="00014FC5" w:rsidRDefault="00014FC5" w:rsidP="00014FC5">
      <w:pPr>
        <w:spacing w:after="0"/>
      </w:pPr>
      <w:r w:rsidRPr="00014FC5">
        <w:t>- Implemented CSS library such as Bootstrap.</w:t>
      </w:r>
    </w:p>
    <w:p w:rsidR="00014FC5" w:rsidRPr="00014FC5" w:rsidRDefault="00014FC5" w:rsidP="00014FC5">
      <w:pPr>
        <w:spacing w:after="0"/>
      </w:pPr>
      <w:r w:rsidRPr="00014FC5">
        <w:t xml:space="preserve">- Developed middleware for express servers to process API requests. </w:t>
      </w:r>
    </w:p>
    <w:p w:rsidR="00014FC5" w:rsidRPr="00014FC5" w:rsidRDefault="00014FC5" w:rsidP="00014FC5">
      <w:pPr>
        <w:spacing w:after="0"/>
      </w:pPr>
      <w:r w:rsidRPr="00014FC5">
        <w:t xml:space="preserve">- Implemented </w:t>
      </w:r>
      <w:r>
        <w:t>JSON</w:t>
      </w:r>
      <w:r w:rsidRPr="00014FC5">
        <w:t xml:space="preserve"> Web Token to authenticate and authorize user on express servers for internal application.</w:t>
      </w:r>
    </w:p>
    <w:p w:rsidR="00014FC5" w:rsidRPr="00014FC5" w:rsidRDefault="00014FC5" w:rsidP="00014FC5">
      <w:pPr>
        <w:spacing w:after="0"/>
      </w:pPr>
      <w:r w:rsidRPr="00014FC5">
        <w:t>- Designed and implemented scalable solutions for data storage with the use of SQL databases such as Postgres and MySQL.</w:t>
      </w:r>
    </w:p>
    <w:p w:rsidR="00014FC5" w:rsidRPr="00014FC5" w:rsidRDefault="00014FC5" w:rsidP="00014FC5">
      <w:pPr>
        <w:spacing w:after="0"/>
      </w:pPr>
      <w:r w:rsidRPr="00014FC5">
        <w:t xml:space="preserve">- Developed UI/UX interfaces while keeping Web Content Accessibility Guideline (WCAG) standards for internal sites. </w:t>
      </w:r>
    </w:p>
    <w:p w:rsidR="00014FC5" w:rsidRPr="00014FC5" w:rsidRDefault="00014FC5" w:rsidP="00014FC5">
      <w:pPr>
        <w:spacing w:after="0"/>
      </w:pPr>
      <w:r w:rsidRPr="00014FC5">
        <w:t>- Developed and implemented SQL functions and procedures.</w:t>
      </w:r>
    </w:p>
    <w:p w:rsidR="00014FC5" w:rsidRPr="00014FC5" w:rsidRDefault="00014FC5" w:rsidP="00014FC5">
      <w:pPr>
        <w:spacing w:after="0"/>
      </w:pPr>
      <w:r w:rsidRPr="00014FC5">
        <w:t xml:space="preserve">- Deployed applications on AWS S3 Bucket and EC2 instance. </w:t>
      </w:r>
    </w:p>
    <w:p w:rsidR="00014FC5" w:rsidRPr="00014FC5" w:rsidRDefault="00014FC5" w:rsidP="00014FC5">
      <w:pPr>
        <w:spacing w:after="0"/>
      </w:pPr>
      <w:r w:rsidRPr="00014FC5">
        <w:t>- Configured NGINX to deliver dynamic/static content and to serve as a load balancer.</w:t>
      </w:r>
    </w:p>
    <w:p w:rsidR="00014FC5" w:rsidRPr="00014FC5" w:rsidRDefault="00014FC5" w:rsidP="00014FC5">
      <w:pPr>
        <w:spacing w:after="0"/>
      </w:pPr>
      <w:r w:rsidRPr="00014FC5">
        <w:lastRenderedPageBreak/>
        <w:t>- Implemented automated tests to ensure code quality and reliability in accordance with best practices.</w:t>
      </w:r>
    </w:p>
    <w:p w:rsidR="00014FC5" w:rsidRPr="00014FC5" w:rsidRDefault="00014FC5" w:rsidP="00014FC5">
      <w:pPr>
        <w:spacing w:after="0"/>
      </w:pPr>
      <w:r w:rsidRPr="00014FC5">
        <w:t>- Collaborated closely with other developers on projects that required multiple departments and people to complete tasks.</w:t>
      </w:r>
    </w:p>
    <w:p w:rsidR="00014FC5" w:rsidRPr="00014FC5" w:rsidRDefault="00014FC5" w:rsidP="00014FC5">
      <w:pPr>
        <w:spacing w:after="0"/>
      </w:pPr>
      <w:r w:rsidRPr="00014FC5">
        <w:t>- Developed and integrated CRUD operation for relational database.</w:t>
      </w:r>
    </w:p>
    <w:p w:rsidR="00014FC5" w:rsidRPr="00014FC5" w:rsidRDefault="00014FC5" w:rsidP="00014FC5">
      <w:pPr>
        <w:spacing w:after="0"/>
      </w:pPr>
      <w:r w:rsidRPr="00014FC5">
        <w:t xml:space="preserve">- Created Standard Operating Procedures (SOP’s) and technical documents for system architecture, components, automation programs, and based on the business requirements and needs. </w:t>
      </w:r>
    </w:p>
    <w:p w:rsidR="00014FC5" w:rsidRPr="00014FC5" w:rsidRDefault="00014FC5" w:rsidP="00014FC5">
      <w:pPr>
        <w:spacing w:after="0"/>
      </w:pPr>
      <w:r w:rsidRPr="00014FC5">
        <w:t xml:space="preserve">- Collaborated with Project Managers and Business Analyst (BA) to understand the business design, requirements and needs for the wire-framing in preparation for Federal clients. </w:t>
      </w:r>
    </w:p>
    <w:p w:rsidR="00014FC5" w:rsidRDefault="00014FC5" w:rsidP="00014FC5">
      <w:pPr>
        <w:spacing w:after="0"/>
      </w:pPr>
      <w:r w:rsidRPr="00014FC5">
        <w:t>- Developed and executed unit tests using Jest to ensure functionality and maintain high code quality.</w:t>
      </w:r>
    </w:p>
    <w:p w:rsidR="00DC005A" w:rsidRDefault="00000000">
      <w:pPr>
        <w:pStyle w:val="Heading3"/>
      </w:pPr>
      <w:r>
        <w:t>Software Engineer</w:t>
      </w:r>
    </w:p>
    <w:p w:rsidR="00DC005A" w:rsidRDefault="00000000">
      <w:r>
        <w:t>BAE Systems, Rockville, MD</w:t>
      </w:r>
    </w:p>
    <w:p w:rsidR="00DC005A" w:rsidRDefault="00000000">
      <w:r>
        <w:t>October 2019 – May 2020</w:t>
      </w:r>
    </w:p>
    <w:p w:rsidR="00A60232" w:rsidRPr="00A60232" w:rsidRDefault="00A60232" w:rsidP="00A60232">
      <w:pPr>
        <w:spacing w:after="0"/>
      </w:pPr>
      <w:r w:rsidRPr="00A60232">
        <w:t>- Tailored markup languages such as HTML, CSS Bootstrap, JavaScript, React, and Angular to produce user-friendly interface components for applications by analyzing user requirements.</w:t>
      </w:r>
    </w:p>
    <w:p w:rsidR="00A60232" w:rsidRPr="00A60232" w:rsidRDefault="00A60232" w:rsidP="00A60232">
      <w:pPr>
        <w:spacing w:after="0"/>
      </w:pPr>
      <w:r w:rsidRPr="00A60232">
        <w:t>- Utilized Storybook and Svelte to develop and document UI components, enabling consistent design and efficient collaboration across development teams.</w:t>
      </w:r>
    </w:p>
    <w:p w:rsidR="00A60232" w:rsidRPr="00A60232" w:rsidRDefault="00A60232" w:rsidP="00A60232">
      <w:pPr>
        <w:spacing w:after="0"/>
      </w:pPr>
      <w:r w:rsidRPr="00A60232">
        <w:t>- Pioneered proprietary COTS through evaluation of requirements from stake holders, users, and SSP Project Managers.</w:t>
      </w:r>
    </w:p>
    <w:p w:rsidR="00A60232" w:rsidRPr="00A60232" w:rsidRDefault="00A60232" w:rsidP="00A60232">
      <w:pPr>
        <w:spacing w:after="0"/>
      </w:pPr>
      <w:r w:rsidRPr="00A60232">
        <w:t xml:space="preserve">- Redesigned and assembled an internal repository to store classified and unclassified NAVY-SSP Documents and a pipeline for access management documentation. </w:t>
      </w:r>
    </w:p>
    <w:p w:rsidR="00A60232" w:rsidRPr="00A60232" w:rsidRDefault="00A60232" w:rsidP="00A60232">
      <w:pPr>
        <w:spacing w:after="0"/>
      </w:pPr>
      <w:r w:rsidRPr="00A60232">
        <w:t xml:space="preserve">- Designed, assembled, and maintained full-stack web-based applications within an Agile development environment including monthly sprints, daily standups, and monthly scrum meetings. </w:t>
      </w:r>
    </w:p>
    <w:p w:rsidR="00A60232" w:rsidRPr="00A60232" w:rsidRDefault="00A60232" w:rsidP="00A60232">
      <w:pPr>
        <w:spacing w:after="0"/>
      </w:pPr>
      <w:r w:rsidRPr="00A60232">
        <w:t>- Developed UI/UX interfaces while keeping Web Content Accessibility Guideline (WCAG) standards for internal sites.</w:t>
      </w:r>
    </w:p>
    <w:p w:rsidR="00A60232" w:rsidRPr="00A60232" w:rsidRDefault="00A60232" w:rsidP="00A60232">
      <w:pPr>
        <w:spacing w:after="0"/>
      </w:pPr>
      <w:r w:rsidRPr="00A60232">
        <w:t>- Spearheaded the development and maintained custom components and widgets for internal and external client facing proprietary software interface.</w:t>
      </w:r>
    </w:p>
    <w:p w:rsidR="00A60232" w:rsidRPr="00A60232" w:rsidRDefault="00A60232" w:rsidP="00A60232">
      <w:pPr>
        <w:spacing w:after="0"/>
      </w:pPr>
      <w:r w:rsidRPr="00A60232">
        <w:t xml:space="preserve">- Automate development operations such as code reviews and code deployments through developing and fostering shell script files. Integrated and developed Express REST API services utilizing </w:t>
      </w:r>
      <w:proofErr w:type="spellStart"/>
      <w:r w:rsidRPr="00A60232">
        <w:t>ExpressJS</w:t>
      </w:r>
      <w:proofErr w:type="spellEnd"/>
      <w:r w:rsidRPr="00A60232">
        <w:t>.</w:t>
      </w:r>
    </w:p>
    <w:p w:rsidR="00A60232" w:rsidRPr="00A60232" w:rsidRDefault="00A60232" w:rsidP="00A60232">
      <w:pPr>
        <w:spacing w:after="0"/>
      </w:pPr>
      <w:r w:rsidRPr="00A60232">
        <w:t xml:space="preserve">- Created Standard Operating Procedures (SOP’s) and technical documents for system architecture, components, automation programs, and based on the client and business requirements and needs. </w:t>
      </w:r>
    </w:p>
    <w:p w:rsidR="00A60232" w:rsidRPr="00A60232" w:rsidRDefault="00A60232" w:rsidP="00A60232">
      <w:pPr>
        <w:spacing w:after="0"/>
      </w:pPr>
      <w:r w:rsidRPr="00A60232">
        <w:t>- Pioneered and assembled and enhanced continuous integration and deployment using Jenkins, Gerrit, Git, and shell scripts while adhering to Change Management/Release Management Protocols.</w:t>
      </w:r>
    </w:p>
    <w:p w:rsidR="00DC005A" w:rsidRDefault="00000000" w:rsidP="00A60232">
      <w:pPr>
        <w:spacing w:after="0"/>
      </w:pPr>
      <w:r>
        <w:t>- Authored technical documentation and SOPs for internal tools and processes.</w:t>
      </w:r>
    </w:p>
    <w:p w:rsidR="00DC005A" w:rsidRDefault="00000000">
      <w:pPr>
        <w:pStyle w:val="Heading3"/>
      </w:pPr>
      <w:r>
        <w:lastRenderedPageBreak/>
        <w:t>Web Developer</w:t>
      </w:r>
    </w:p>
    <w:p w:rsidR="00DC005A" w:rsidRDefault="00000000">
      <w:r>
        <w:t>Eagle Hill Consulting, Federal GSA, Washington, DC</w:t>
      </w:r>
    </w:p>
    <w:p w:rsidR="00DC005A" w:rsidRDefault="00000000">
      <w:r>
        <w:t>March 2019 – April 2019</w:t>
      </w:r>
    </w:p>
    <w:p w:rsidR="00A60232" w:rsidRPr="00A60232" w:rsidRDefault="00A60232" w:rsidP="00A60232">
      <w:pPr>
        <w:spacing w:after="0"/>
      </w:pPr>
      <w:r w:rsidRPr="00A60232">
        <w:t xml:space="preserve">- Collaborated with Project Managers and Business Analyst (BA) to understand the business design, requirements and needs for the wireframing in preparation for Federal webservices. </w:t>
      </w:r>
    </w:p>
    <w:p w:rsidR="00A60232" w:rsidRPr="00A60232" w:rsidRDefault="00A60232" w:rsidP="00A60232">
      <w:pPr>
        <w:spacing w:after="0"/>
      </w:pPr>
      <w:r w:rsidRPr="00A60232">
        <w:t>- Organized managed and deployed application repositories to AWS.</w:t>
      </w:r>
    </w:p>
    <w:p w:rsidR="00A60232" w:rsidRPr="00A60232" w:rsidRDefault="00A60232" w:rsidP="00A60232">
      <w:pPr>
        <w:spacing w:after="0"/>
      </w:pPr>
      <w:r w:rsidRPr="00A60232">
        <w:t>- Supported team with maintenance of production websites using Federal services, and JavaScript API, while making CIO website mobile friendly.</w:t>
      </w:r>
    </w:p>
    <w:p w:rsidR="00A60232" w:rsidRPr="00A60232" w:rsidRDefault="00A60232" w:rsidP="00A60232">
      <w:pPr>
        <w:spacing w:after="0"/>
      </w:pPr>
      <w:r w:rsidRPr="00A60232">
        <w:t xml:space="preserve">- Leveraged HTML, CSS Bootstrap, and JavaScript to meet the web application requirements and business needs. </w:t>
      </w:r>
    </w:p>
    <w:p w:rsidR="00A60232" w:rsidRPr="00A60232" w:rsidRDefault="00A60232" w:rsidP="00A60232">
      <w:pPr>
        <w:spacing w:after="0"/>
      </w:pPr>
      <w:r w:rsidRPr="00A60232">
        <w:t xml:space="preserve">- Continuously uploaded and fostered federal blogs utilizing Markup HTML and CSS.  </w:t>
      </w:r>
    </w:p>
    <w:p w:rsidR="00A60232" w:rsidRPr="00A60232" w:rsidRDefault="00A60232" w:rsidP="00A60232">
      <w:pPr>
        <w:spacing w:after="0"/>
      </w:pPr>
      <w:r w:rsidRPr="00A60232">
        <w:t xml:space="preserve">- Utilize Adobe XD to develop wireframes for the Federal proprietary website to meet the stakeholder requirements. </w:t>
      </w:r>
    </w:p>
    <w:p w:rsidR="00A60232" w:rsidRPr="00A60232" w:rsidRDefault="00A60232" w:rsidP="00A60232">
      <w:pPr>
        <w:spacing w:after="0"/>
      </w:pPr>
      <w:r w:rsidRPr="00A60232">
        <w:t xml:space="preserve">- Subject Matter Expert (SME) for Chief Information Officer (CIO’s) during the Analysis, Design, and development phase of the CIO.gov website. </w:t>
      </w:r>
    </w:p>
    <w:p w:rsidR="00A60232" w:rsidRPr="00A60232" w:rsidRDefault="00A60232" w:rsidP="00A60232">
      <w:pPr>
        <w:spacing w:after="0"/>
      </w:pPr>
      <w:r w:rsidRPr="00A60232">
        <w:t xml:space="preserve">- Consulted and supported stakeholders with capacity planning for the CIO.gov website.  </w:t>
      </w:r>
    </w:p>
    <w:p w:rsidR="00A60232" w:rsidRPr="00A60232" w:rsidRDefault="00A60232" w:rsidP="00A60232">
      <w:pPr>
        <w:spacing w:after="0"/>
      </w:pPr>
      <w:r w:rsidRPr="00A60232">
        <w:t xml:space="preserve">- Coordinate input from other components in order to design detailed programs and websites. </w:t>
      </w:r>
    </w:p>
    <w:p w:rsidR="00A60232" w:rsidRPr="00A60232" w:rsidRDefault="00A60232" w:rsidP="00A60232">
      <w:pPr>
        <w:spacing w:after="0"/>
      </w:pPr>
      <w:r w:rsidRPr="00A60232">
        <w:t>- Supported less experienced colleagues in identifying, understanding, and resolving programming issues and/or concerns through guidance and fostering.</w:t>
      </w:r>
    </w:p>
    <w:p w:rsidR="00A60232" w:rsidRPr="00A60232" w:rsidRDefault="00A60232" w:rsidP="00A60232">
      <w:pPr>
        <w:spacing w:after="0"/>
      </w:pPr>
      <w:r w:rsidRPr="00A60232">
        <w:t>- Complied with the Web Content Accessibility Guidelines (WCAG) in the design and implementation of the CIO.gov website.</w:t>
      </w:r>
    </w:p>
    <w:p w:rsidR="00DC005A" w:rsidRDefault="00DC005A"/>
    <w:p w:rsidR="00DC005A" w:rsidRDefault="00000000">
      <w:pPr>
        <w:pStyle w:val="Heading3"/>
      </w:pPr>
      <w:r>
        <w:t>Software Developer</w:t>
      </w:r>
    </w:p>
    <w:p w:rsidR="00DC005A" w:rsidRDefault="00000000">
      <w:r>
        <w:t>Flex</w:t>
      </w:r>
    </w:p>
    <w:p w:rsidR="00DC005A" w:rsidRDefault="00000000">
      <w:r>
        <w:t>April 201</w:t>
      </w:r>
      <w:r w:rsidR="004C66F5">
        <w:t>7</w:t>
      </w:r>
      <w:r>
        <w:t xml:space="preserve"> – February 2019</w:t>
      </w:r>
    </w:p>
    <w:p w:rsidR="00A60232" w:rsidRPr="00A60232" w:rsidRDefault="00A60232" w:rsidP="00A60232">
      <w:pPr>
        <w:spacing w:after="0"/>
      </w:pPr>
      <w:r w:rsidRPr="00A60232">
        <w:t>- Programed in HTML, CSS, JavaScript, MySQL Java and Node.JS to create appealing responsive websites.</w:t>
      </w:r>
    </w:p>
    <w:p w:rsidR="00A60232" w:rsidRPr="00A60232" w:rsidRDefault="00A60232" w:rsidP="00A60232">
      <w:pPr>
        <w:spacing w:after="0"/>
      </w:pPr>
      <w:r w:rsidRPr="00A60232">
        <w:t>- Utilized JavaScript libraries such as React, Bootstrap and developed user authorization system and appealing responsive applications.</w:t>
      </w:r>
    </w:p>
    <w:p w:rsidR="00A60232" w:rsidRPr="00A60232" w:rsidRDefault="00A60232" w:rsidP="00A60232">
      <w:pPr>
        <w:spacing w:after="0"/>
      </w:pPr>
      <w:r w:rsidRPr="00A60232">
        <w:t>- Developed and updated the Flex internal application.</w:t>
      </w:r>
    </w:p>
    <w:p w:rsidR="00A60232" w:rsidRPr="00A60232" w:rsidRDefault="00A60232" w:rsidP="00A60232">
      <w:pPr>
        <w:spacing w:after="0"/>
      </w:pPr>
      <w:r w:rsidRPr="00A60232">
        <w:t>- Created, modified and improved web page design and layouts.</w:t>
      </w:r>
    </w:p>
    <w:p w:rsidR="00A60232" w:rsidRPr="00A60232" w:rsidRDefault="00A60232" w:rsidP="00A60232">
      <w:pPr>
        <w:spacing w:after="0"/>
      </w:pPr>
      <w:r w:rsidRPr="00A60232">
        <w:t>- Ensured the site followed the brand guidelines and business needs.</w:t>
      </w:r>
    </w:p>
    <w:p w:rsidR="00A60232" w:rsidRPr="00A60232" w:rsidRDefault="00A60232" w:rsidP="00A60232">
      <w:pPr>
        <w:spacing w:after="0"/>
      </w:pPr>
      <w:r w:rsidRPr="00A60232">
        <w:t>- Established and maintained effective risk mitigation procedures.</w:t>
      </w:r>
    </w:p>
    <w:p w:rsidR="00A60232" w:rsidRPr="00A60232" w:rsidRDefault="00A60232" w:rsidP="00A60232">
      <w:pPr>
        <w:spacing w:after="0"/>
      </w:pPr>
      <w:r w:rsidRPr="00A60232">
        <w:t>- Advised internal groups on all issues relating to the web site and best next steps.</w:t>
      </w:r>
    </w:p>
    <w:p w:rsidR="00A60232" w:rsidRPr="00A60232" w:rsidRDefault="00A60232" w:rsidP="00A60232">
      <w:pPr>
        <w:spacing w:after="0"/>
      </w:pPr>
      <w:r w:rsidRPr="00A60232">
        <w:t>- Collaborated with design team to create and enhance HTML templates and wireframes.</w:t>
      </w:r>
    </w:p>
    <w:p w:rsidR="00A60232" w:rsidRPr="00A60232" w:rsidRDefault="00A60232" w:rsidP="00A60232">
      <w:pPr>
        <w:spacing w:after="0"/>
      </w:pPr>
      <w:r w:rsidRPr="00A60232">
        <w:t>- Determined technical needs of the project and ensured it coordinated with specifications and requirements.</w:t>
      </w:r>
    </w:p>
    <w:p w:rsidR="00A60232" w:rsidRPr="00A60232" w:rsidRDefault="00A60232" w:rsidP="00A60232">
      <w:pPr>
        <w:spacing w:after="0"/>
      </w:pPr>
      <w:r w:rsidRPr="00A60232">
        <w:t>- Optimizing web server configurations and scaling web applications</w:t>
      </w:r>
    </w:p>
    <w:p w:rsidR="00A60232" w:rsidRPr="00A60232" w:rsidRDefault="00A60232" w:rsidP="00A60232">
      <w:pPr>
        <w:spacing w:after="0"/>
      </w:pPr>
      <w:r w:rsidRPr="00A60232">
        <w:t>- Connected web applications to the Google Map API and Facebook API.</w:t>
      </w:r>
    </w:p>
    <w:p w:rsidR="00DC005A" w:rsidRDefault="00000000" w:rsidP="00A60232">
      <w:pPr>
        <w:spacing w:after="0"/>
      </w:pPr>
      <w:r>
        <w:lastRenderedPageBreak/>
        <w:t>- Optimized server configurations, improving web application performance by 35%.</w:t>
      </w:r>
    </w:p>
    <w:p w:rsidR="00DC005A" w:rsidRDefault="00000000">
      <w:pPr>
        <w:pStyle w:val="Heading2"/>
      </w:pPr>
      <w:r>
        <w:t>EDUCATION</w:t>
      </w:r>
    </w:p>
    <w:p w:rsidR="00DC005A" w:rsidRDefault="00570586">
      <w:r w:rsidRPr="00640DFC">
        <w:rPr>
          <w:rFonts w:ascii="Arial" w:eastAsia="Times New Roman" w:hAnsi="Arial" w:cs="Arial"/>
          <w:b/>
        </w:rPr>
        <w:t>UM</w:t>
      </w:r>
      <w:r>
        <w:rPr>
          <w:rFonts w:ascii="Arial" w:eastAsia="Times New Roman" w:hAnsi="Arial" w:cs="Arial"/>
          <w:b/>
        </w:rPr>
        <w:t>GC</w:t>
      </w:r>
      <w:r w:rsidRPr="00640DF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B.S</w:t>
      </w:r>
      <w:r w:rsidRPr="00640DFC">
        <w:rPr>
          <w:rFonts w:ascii="Arial" w:eastAsia="Times New Roman" w:hAnsi="Arial" w:cs="Arial"/>
        </w:rPr>
        <w:t xml:space="preserve"> in Information Systems Management</w:t>
      </w:r>
      <w:r>
        <w:rPr>
          <w:rFonts w:ascii="Arial" w:eastAsia="Times New Roman" w:hAnsi="Arial" w:cs="Arial"/>
        </w:rPr>
        <w:t xml:space="preserve"> – </w:t>
      </w:r>
      <w:r w:rsidRPr="000D1E87">
        <w:rPr>
          <w:rFonts w:ascii="Arial" w:eastAsia="Times New Roman" w:hAnsi="Arial" w:cs="Arial"/>
        </w:rPr>
        <w:t>Expected</w:t>
      </w:r>
      <w:r>
        <w:rPr>
          <w:rFonts w:ascii="Arial" w:eastAsia="Times New Roman" w:hAnsi="Arial" w:cs="Arial"/>
        </w:rPr>
        <w:t xml:space="preserve"> Completion May 2025</w:t>
      </w:r>
    </w:p>
    <w:sectPr w:rsidR="00DC00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7126391">
    <w:abstractNumId w:val="8"/>
  </w:num>
  <w:num w:numId="2" w16cid:durableId="1536845767">
    <w:abstractNumId w:val="6"/>
  </w:num>
  <w:num w:numId="3" w16cid:durableId="1154493652">
    <w:abstractNumId w:val="5"/>
  </w:num>
  <w:num w:numId="4" w16cid:durableId="1228034065">
    <w:abstractNumId w:val="4"/>
  </w:num>
  <w:num w:numId="5" w16cid:durableId="1007171170">
    <w:abstractNumId w:val="7"/>
  </w:num>
  <w:num w:numId="6" w16cid:durableId="294025660">
    <w:abstractNumId w:val="3"/>
  </w:num>
  <w:num w:numId="7" w16cid:durableId="452093110">
    <w:abstractNumId w:val="2"/>
  </w:num>
  <w:num w:numId="8" w16cid:durableId="1415201336">
    <w:abstractNumId w:val="1"/>
  </w:num>
  <w:num w:numId="9" w16cid:durableId="147844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FC5"/>
    <w:rsid w:val="00034616"/>
    <w:rsid w:val="0006063C"/>
    <w:rsid w:val="00094E11"/>
    <w:rsid w:val="0015074B"/>
    <w:rsid w:val="00255B3E"/>
    <w:rsid w:val="0029639D"/>
    <w:rsid w:val="00326F90"/>
    <w:rsid w:val="004C66F5"/>
    <w:rsid w:val="00570586"/>
    <w:rsid w:val="006F3E43"/>
    <w:rsid w:val="0092287E"/>
    <w:rsid w:val="00973175"/>
    <w:rsid w:val="009758A3"/>
    <w:rsid w:val="00A60232"/>
    <w:rsid w:val="00AA1D8D"/>
    <w:rsid w:val="00B05A63"/>
    <w:rsid w:val="00B47730"/>
    <w:rsid w:val="00CB0664"/>
    <w:rsid w:val="00D4354A"/>
    <w:rsid w:val="00DC005A"/>
    <w:rsid w:val="00EF75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2FA3B"/>
  <w14:defaultImageDpi w14:val="300"/>
  <w15:docId w15:val="{D2E7A25C-AA63-9647-86EF-0C54B5B7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F75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5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5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Kidus Tadesse</cp:lastModifiedBy>
  <cp:revision>12</cp:revision>
  <dcterms:created xsi:type="dcterms:W3CDTF">2013-12-23T23:15:00Z</dcterms:created>
  <dcterms:modified xsi:type="dcterms:W3CDTF">2024-11-30T23:09:00Z</dcterms:modified>
  <cp:category/>
</cp:coreProperties>
</file>